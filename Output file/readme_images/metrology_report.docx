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   8.4 Определение метрологических характеристик</w:t>
      </w:r>
    </w:p>
    <w:p>
      <w:r>
        <w:t xml:space="preserve">    Количество измеренных дифрактограмм: 5</w:t>
      </w:r>
    </w:p>
    <w:p>
      <w:pPr>
        <w:pStyle w:val="Heading1"/>
      </w:pPr>
      <w:r>
        <w:t xml:space="preserve">    8.4.1 Определение пределов допускаемой абсолютной погрешности при измерении угловых положений дифракционных максимумов</w:t>
      </w:r>
    </w:p>
    <w:p>
      <w:r>
        <w:br/>
      </w:r>
      <w:r>
        <w:t xml:space="preserve">    Таблица 1. Данные дифрактограммы №1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Разница между максимумами соответствующих пиков</w:t>
            </w:r>
          </w:p>
        </w:tc>
        <w:tc>
          <w:tcPr>
            <w:tcW w:type="dxa" w:w="2160"/>
          </w:tcPr>
          <w:p>
            <w:r>
              <w:t>Эталонное значение разности</w:t>
            </w:r>
          </w:p>
        </w:tc>
        <w:tc>
          <w:tcPr>
            <w:tcW w:type="dxa" w:w="2160"/>
          </w:tcPr>
          <w:p>
            <w:r>
              <w:t>Вычисленное значение разности для измеренной дифрактограммы</w:t>
            </w:r>
          </w:p>
        </w:tc>
        <w:tc>
          <w:tcPr>
            <w:tcW w:type="dxa" w:w="2160"/>
          </w:tcPr>
          <w:p>
            <w:r>
              <w:t>Отклонение показаний дифрактометра</w:t>
            </w:r>
          </w:p>
        </w:tc>
      </w:tr>
      <w:tr>
        <w:tc>
          <w:tcPr>
            <w:tcW w:type="dxa" w:w="2160"/>
          </w:tcPr>
          <w:p>
            <w:r>
              <w:t>(226) - (0.2.10)</w:t>
            </w:r>
          </w:p>
        </w:tc>
        <w:tc>
          <w:tcPr>
            <w:tcW w:type="dxa" w:w="2160"/>
          </w:tcPr>
          <w:p>
            <w:r>
              <w:t>6.254</w:t>
            </w:r>
          </w:p>
        </w:tc>
        <w:tc>
          <w:tcPr>
            <w:tcW w:type="dxa" w:w="2160"/>
          </w:tcPr>
          <w:p>
            <w:r>
              <w:t>6.2503</w:t>
            </w:r>
          </w:p>
        </w:tc>
        <w:tc>
          <w:tcPr>
            <w:tcW w:type="dxa" w:w="2160"/>
          </w:tcPr>
          <w:p>
            <w:r>
              <w:t>0.0037</w:t>
            </w:r>
          </w:p>
        </w:tc>
      </w:tr>
      <w:tr>
        <w:tc>
          <w:tcPr>
            <w:tcW w:type="dxa" w:w="2160"/>
          </w:tcPr>
          <w:p>
            <w:r>
              <w:t>(2.1.10) - (0.2.10)</w:t>
            </w:r>
          </w:p>
        </w:tc>
        <w:tc>
          <w:tcPr>
            <w:tcW w:type="dxa" w:w="2160"/>
          </w:tcPr>
          <w:p>
            <w:r>
              <w:t>12.077</w:t>
            </w:r>
          </w:p>
        </w:tc>
        <w:tc>
          <w:tcPr>
            <w:tcW w:type="dxa" w:w="2160"/>
          </w:tcPr>
          <w:p>
            <w:r>
              <w:t>12.0711</w:t>
            </w:r>
          </w:p>
        </w:tc>
        <w:tc>
          <w:tcPr>
            <w:tcW w:type="dxa" w:w="2160"/>
          </w:tcPr>
          <w:p>
            <w:r>
              <w:t>0.0059</w:t>
            </w:r>
          </w:p>
        </w:tc>
      </w:tr>
      <w:tr>
        <w:tc>
          <w:tcPr>
            <w:tcW w:type="dxa" w:w="2160"/>
          </w:tcPr>
          <w:p>
            <w:r>
              <w:t>(324) - (0.2.10)</w:t>
            </w:r>
          </w:p>
        </w:tc>
        <w:tc>
          <w:tcPr>
            <w:tcW w:type="dxa" w:w="2160"/>
          </w:tcPr>
          <w:p>
            <w:r>
              <w:t>27.104</w:t>
            </w:r>
          </w:p>
        </w:tc>
        <w:tc>
          <w:tcPr>
            <w:tcW w:type="dxa" w:w="2160"/>
          </w:tcPr>
          <w:p>
            <w:r>
              <w:t>27.0908</w:t>
            </w:r>
          </w:p>
        </w:tc>
        <w:tc>
          <w:tcPr>
            <w:tcW w:type="dxa" w:w="2160"/>
          </w:tcPr>
          <w:p>
            <w:r>
              <w:t>0.0132</w:t>
            </w:r>
          </w:p>
        </w:tc>
      </w:tr>
      <w:tr>
        <w:tc>
          <w:tcPr>
            <w:tcW w:type="dxa" w:w="2160"/>
          </w:tcPr>
          <w:p>
            <w:r>
              <w:t>(0.1.14) - (0.2.10)</w:t>
            </w:r>
          </w:p>
        </w:tc>
        <w:tc>
          <w:tcPr>
            <w:tcW w:type="dxa" w:w="2160"/>
          </w:tcPr>
          <w:p>
            <w:r>
              <w:t>27.599</w:t>
            </w:r>
          </w:p>
        </w:tc>
        <w:tc>
          <w:tcPr>
            <w:tcW w:type="dxa" w:w="2160"/>
          </w:tcPr>
          <w:p>
            <w:r>
              <w:t>27.5859</w:t>
            </w:r>
          </w:p>
        </w:tc>
        <w:tc>
          <w:tcPr>
            <w:tcW w:type="dxa" w:w="2160"/>
          </w:tcPr>
          <w:p>
            <w:r>
              <w:t>0.0131</w:t>
            </w:r>
          </w:p>
        </w:tc>
      </w:tr>
      <w:tr>
        <w:tc>
          <w:tcPr>
            <w:tcW w:type="dxa" w:w="2160"/>
          </w:tcPr>
          <w:p>
            <w:r>
              <w:t>(1.3.10) - (0.2.10)</w:t>
            </w:r>
          </w:p>
        </w:tc>
        <w:tc>
          <w:tcPr>
            <w:tcW w:type="dxa" w:w="2160"/>
          </w:tcPr>
          <w:p>
            <w:r>
              <w:t>38.681</w:t>
            </w:r>
          </w:p>
        </w:tc>
        <w:tc>
          <w:tcPr>
            <w:tcW w:type="dxa" w:w="2160"/>
          </w:tcPr>
          <w:p>
            <w:r>
              <w:t>38.6647</w:t>
            </w:r>
          </w:p>
        </w:tc>
        <w:tc>
          <w:tcPr>
            <w:tcW w:type="dxa" w:w="2160"/>
          </w:tcPr>
          <w:p>
            <w:r>
              <w:t>0.0163</w:t>
            </w:r>
          </w:p>
        </w:tc>
      </w:tr>
      <w:tr>
        <w:tc>
          <w:tcPr>
            <w:tcW w:type="dxa" w:w="2160"/>
          </w:tcPr>
          <w:p>
            <w:r>
              <w:t>(146) - (0.2.10)</w:t>
            </w:r>
          </w:p>
        </w:tc>
        <w:tc>
          <w:tcPr>
            <w:tcW w:type="dxa" w:w="2160"/>
          </w:tcPr>
          <w:p>
            <w:r>
              <w:t>47.077</w:t>
            </w:r>
          </w:p>
        </w:tc>
        <w:tc>
          <w:tcPr>
            <w:tcW w:type="dxa" w:w="2160"/>
          </w:tcPr>
          <w:p>
            <w:r>
              <w:t>47.0558</w:t>
            </w:r>
          </w:p>
        </w:tc>
        <w:tc>
          <w:tcPr>
            <w:tcW w:type="dxa" w:w="2160"/>
          </w:tcPr>
          <w:p>
            <w:r>
              <w:t>0.0212</w:t>
            </w:r>
          </w:p>
        </w:tc>
      </w:tr>
    </w:tbl>
    <w:p>
      <w:r>
        <w:br/>
      </w:r>
      <w:r>
        <w:t xml:space="preserve">    Таблица 2. Данные дифрактограммы №2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Разница между максимумами соответствующих пиков</w:t>
            </w:r>
          </w:p>
        </w:tc>
        <w:tc>
          <w:tcPr>
            <w:tcW w:type="dxa" w:w="2160"/>
          </w:tcPr>
          <w:p>
            <w:r>
              <w:t>Эталонное значение разности</w:t>
            </w:r>
          </w:p>
        </w:tc>
        <w:tc>
          <w:tcPr>
            <w:tcW w:type="dxa" w:w="2160"/>
          </w:tcPr>
          <w:p>
            <w:r>
              <w:t>Вычисленное значение разности для измеренной дифрактограммы</w:t>
            </w:r>
          </w:p>
        </w:tc>
        <w:tc>
          <w:tcPr>
            <w:tcW w:type="dxa" w:w="2160"/>
          </w:tcPr>
          <w:p>
            <w:r>
              <w:t>Отклонение показаний дифрактометра</w:t>
            </w:r>
          </w:p>
        </w:tc>
      </w:tr>
      <w:tr>
        <w:tc>
          <w:tcPr>
            <w:tcW w:type="dxa" w:w="2160"/>
          </w:tcPr>
          <w:p>
            <w:r>
              <w:t>(226) - (0.2.10)</w:t>
            </w:r>
          </w:p>
        </w:tc>
        <w:tc>
          <w:tcPr>
            <w:tcW w:type="dxa" w:w="2160"/>
          </w:tcPr>
          <w:p>
            <w:r>
              <w:t>6.254</w:t>
            </w:r>
          </w:p>
        </w:tc>
        <w:tc>
          <w:tcPr>
            <w:tcW w:type="dxa" w:w="2160"/>
          </w:tcPr>
          <w:p>
            <w:r>
              <w:t>6.2506</w:t>
            </w:r>
          </w:p>
        </w:tc>
        <w:tc>
          <w:tcPr>
            <w:tcW w:type="dxa" w:w="2160"/>
          </w:tcPr>
          <w:p>
            <w:r>
              <w:t>0.0034</w:t>
            </w:r>
          </w:p>
        </w:tc>
      </w:tr>
      <w:tr>
        <w:tc>
          <w:tcPr>
            <w:tcW w:type="dxa" w:w="2160"/>
          </w:tcPr>
          <w:p>
            <w:r>
              <w:t>(2.1.10) - (0.2.10)</w:t>
            </w:r>
          </w:p>
        </w:tc>
        <w:tc>
          <w:tcPr>
            <w:tcW w:type="dxa" w:w="2160"/>
          </w:tcPr>
          <w:p>
            <w:r>
              <w:t>12.077</w:t>
            </w:r>
          </w:p>
        </w:tc>
        <w:tc>
          <w:tcPr>
            <w:tcW w:type="dxa" w:w="2160"/>
          </w:tcPr>
          <w:p>
            <w:r>
              <w:t>12.0713</w:t>
            </w:r>
          </w:p>
        </w:tc>
        <w:tc>
          <w:tcPr>
            <w:tcW w:type="dxa" w:w="2160"/>
          </w:tcPr>
          <w:p>
            <w:r>
              <w:t>0.0057</w:t>
            </w:r>
          </w:p>
        </w:tc>
      </w:tr>
      <w:tr>
        <w:tc>
          <w:tcPr>
            <w:tcW w:type="dxa" w:w="2160"/>
          </w:tcPr>
          <w:p>
            <w:r>
              <w:t>(324) - (0.2.10)</w:t>
            </w:r>
          </w:p>
        </w:tc>
        <w:tc>
          <w:tcPr>
            <w:tcW w:type="dxa" w:w="2160"/>
          </w:tcPr>
          <w:p>
            <w:r>
              <w:t>27.104</w:t>
            </w:r>
          </w:p>
        </w:tc>
        <w:tc>
          <w:tcPr>
            <w:tcW w:type="dxa" w:w="2160"/>
          </w:tcPr>
          <w:p>
            <w:r>
              <w:t>27.093</w:t>
            </w:r>
          </w:p>
        </w:tc>
        <w:tc>
          <w:tcPr>
            <w:tcW w:type="dxa" w:w="2160"/>
          </w:tcPr>
          <w:p>
            <w:r>
              <w:t>0.011</w:t>
            </w:r>
          </w:p>
        </w:tc>
      </w:tr>
      <w:tr>
        <w:tc>
          <w:tcPr>
            <w:tcW w:type="dxa" w:w="2160"/>
          </w:tcPr>
          <w:p>
            <w:r>
              <w:t>(0.1.14) - (0.2.10)</w:t>
            </w:r>
          </w:p>
        </w:tc>
        <w:tc>
          <w:tcPr>
            <w:tcW w:type="dxa" w:w="2160"/>
          </w:tcPr>
          <w:p>
            <w:r>
              <w:t>27.599</w:t>
            </w:r>
          </w:p>
        </w:tc>
        <w:tc>
          <w:tcPr>
            <w:tcW w:type="dxa" w:w="2160"/>
          </w:tcPr>
          <w:p>
            <w:r>
              <w:t>27.5861</w:t>
            </w:r>
          </w:p>
        </w:tc>
        <w:tc>
          <w:tcPr>
            <w:tcW w:type="dxa" w:w="2160"/>
          </w:tcPr>
          <w:p>
            <w:r>
              <w:t>0.0129</w:t>
            </w:r>
          </w:p>
        </w:tc>
      </w:tr>
      <w:tr>
        <w:tc>
          <w:tcPr>
            <w:tcW w:type="dxa" w:w="2160"/>
          </w:tcPr>
          <w:p>
            <w:r>
              <w:t>(1.3.10) - (0.2.10)</w:t>
            </w:r>
          </w:p>
        </w:tc>
        <w:tc>
          <w:tcPr>
            <w:tcW w:type="dxa" w:w="2160"/>
          </w:tcPr>
          <w:p>
            <w:r>
              <w:t>38.681</w:t>
            </w:r>
          </w:p>
        </w:tc>
        <w:tc>
          <w:tcPr>
            <w:tcW w:type="dxa" w:w="2160"/>
          </w:tcPr>
          <w:p>
            <w:r>
              <w:t>38.6623</w:t>
            </w:r>
          </w:p>
        </w:tc>
        <w:tc>
          <w:tcPr>
            <w:tcW w:type="dxa" w:w="2160"/>
          </w:tcPr>
          <w:p>
            <w:r>
              <w:t>0.0187</w:t>
            </w:r>
          </w:p>
        </w:tc>
      </w:tr>
      <w:tr>
        <w:tc>
          <w:tcPr>
            <w:tcW w:type="dxa" w:w="2160"/>
          </w:tcPr>
          <w:p>
            <w:r>
              <w:t>(146) - (0.2.10)</w:t>
            </w:r>
          </w:p>
        </w:tc>
        <w:tc>
          <w:tcPr>
            <w:tcW w:type="dxa" w:w="2160"/>
          </w:tcPr>
          <w:p>
            <w:r>
              <w:t>47.077</w:t>
            </w:r>
          </w:p>
        </w:tc>
        <w:tc>
          <w:tcPr>
            <w:tcW w:type="dxa" w:w="2160"/>
          </w:tcPr>
          <w:p>
            <w:r>
              <w:t>47.0572</w:t>
            </w:r>
          </w:p>
        </w:tc>
        <w:tc>
          <w:tcPr>
            <w:tcW w:type="dxa" w:w="2160"/>
          </w:tcPr>
          <w:p>
            <w:r>
              <w:t>0.0198</w:t>
            </w:r>
          </w:p>
        </w:tc>
      </w:tr>
    </w:tbl>
    <w:p>
      <w:r>
        <w:br/>
      </w:r>
      <w:r>
        <w:t xml:space="preserve">    Таблица 3. Данные дифрактограммы №3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Разница между максимумами соответствующих пиков</w:t>
            </w:r>
          </w:p>
        </w:tc>
        <w:tc>
          <w:tcPr>
            <w:tcW w:type="dxa" w:w="2160"/>
          </w:tcPr>
          <w:p>
            <w:r>
              <w:t>Эталонное значение разности</w:t>
            </w:r>
          </w:p>
        </w:tc>
        <w:tc>
          <w:tcPr>
            <w:tcW w:type="dxa" w:w="2160"/>
          </w:tcPr>
          <w:p>
            <w:r>
              <w:t>Вычисленное значение разности для измеренной дифрактограммы</w:t>
            </w:r>
          </w:p>
        </w:tc>
        <w:tc>
          <w:tcPr>
            <w:tcW w:type="dxa" w:w="2160"/>
          </w:tcPr>
          <w:p>
            <w:r>
              <w:t>Отклонение показаний дифрактометра</w:t>
            </w:r>
          </w:p>
        </w:tc>
      </w:tr>
      <w:tr>
        <w:tc>
          <w:tcPr>
            <w:tcW w:type="dxa" w:w="2160"/>
          </w:tcPr>
          <w:p>
            <w:r>
              <w:t>(226) - (0.2.10)</w:t>
            </w:r>
          </w:p>
        </w:tc>
        <w:tc>
          <w:tcPr>
            <w:tcW w:type="dxa" w:w="2160"/>
          </w:tcPr>
          <w:p>
            <w:r>
              <w:t>6.254</w:t>
            </w:r>
          </w:p>
        </w:tc>
        <w:tc>
          <w:tcPr>
            <w:tcW w:type="dxa" w:w="2160"/>
          </w:tcPr>
          <w:p>
            <w:r>
              <w:t>6.2509</w:t>
            </w:r>
          </w:p>
        </w:tc>
        <w:tc>
          <w:tcPr>
            <w:tcW w:type="dxa" w:w="2160"/>
          </w:tcPr>
          <w:p>
            <w:r>
              <w:t>0.0031</w:t>
            </w:r>
          </w:p>
        </w:tc>
      </w:tr>
      <w:tr>
        <w:tc>
          <w:tcPr>
            <w:tcW w:type="dxa" w:w="2160"/>
          </w:tcPr>
          <w:p>
            <w:r>
              <w:t>(2.1.10) - (0.2.10)</w:t>
            </w:r>
          </w:p>
        </w:tc>
        <w:tc>
          <w:tcPr>
            <w:tcW w:type="dxa" w:w="2160"/>
          </w:tcPr>
          <w:p>
            <w:r>
              <w:t>12.077</w:t>
            </w:r>
          </w:p>
        </w:tc>
        <w:tc>
          <w:tcPr>
            <w:tcW w:type="dxa" w:w="2160"/>
          </w:tcPr>
          <w:p>
            <w:r>
              <w:t>12.0709</w:t>
            </w:r>
          </w:p>
        </w:tc>
        <w:tc>
          <w:tcPr>
            <w:tcW w:type="dxa" w:w="2160"/>
          </w:tcPr>
          <w:p>
            <w:r>
              <w:t>0.0061</w:t>
            </w:r>
          </w:p>
        </w:tc>
      </w:tr>
      <w:tr>
        <w:tc>
          <w:tcPr>
            <w:tcW w:type="dxa" w:w="2160"/>
          </w:tcPr>
          <w:p>
            <w:r>
              <w:t>(324) - (0.2.10)</w:t>
            </w:r>
          </w:p>
        </w:tc>
        <w:tc>
          <w:tcPr>
            <w:tcW w:type="dxa" w:w="2160"/>
          </w:tcPr>
          <w:p>
            <w:r>
              <w:t>27.104</w:t>
            </w:r>
          </w:p>
        </w:tc>
        <w:tc>
          <w:tcPr>
            <w:tcW w:type="dxa" w:w="2160"/>
          </w:tcPr>
          <w:p>
            <w:r>
              <w:t>27.0885</w:t>
            </w:r>
          </w:p>
        </w:tc>
        <w:tc>
          <w:tcPr>
            <w:tcW w:type="dxa" w:w="2160"/>
          </w:tcPr>
          <w:p>
            <w:r>
              <w:t>0.0155</w:t>
            </w:r>
          </w:p>
        </w:tc>
      </w:tr>
      <w:tr>
        <w:tc>
          <w:tcPr>
            <w:tcW w:type="dxa" w:w="2160"/>
          </w:tcPr>
          <w:p>
            <w:r>
              <w:t>(0.1.14) - (0.2.10)</w:t>
            </w:r>
          </w:p>
        </w:tc>
        <w:tc>
          <w:tcPr>
            <w:tcW w:type="dxa" w:w="2160"/>
          </w:tcPr>
          <w:p>
            <w:r>
              <w:t>27.599</w:t>
            </w:r>
          </w:p>
        </w:tc>
        <w:tc>
          <w:tcPr>
            <w:tcW w:type="dxa" w:w="2160"/>
          </w:tcPr>
          <w:p>
            <w:r>
              <w:t>27.5855</w:t>
            </w:r>
          </w:p>
        </w:tc>
        <w:tc>
          <w:tcPr>
            <w:tcW w:type="dxa" w:w="2160"/>
          </w:tcPr>
          <w:p>
            <w:r>
              <w:t>0.0135</w:t>
            </w:r>
          </w:p>
        </w:tc>
      </w:tr>
      <w:tr>
        <w:tc>
          <w:tcPr>
            <w:tcW w:type="dxa" w:w="2160"/>
          </w:tcPr>
          <w:p>
            <w:r>
              <w:t>(1.3.10) - (0.2.10)</w:t>
            </w:r>
          </w:p>
        </w:tc>
        <w:tc>
          <w:tcPr>
            <w:tcW w:type="dxa" w:w="2160"/>
          </w:tcPr>
          <w:p>
            <w:r>
              <w:t>38.681</w:t>
            </w:r>
          </w:p>
        </w:tc>
        <w:tc>
          <w:tcPr>
            <w:tcW w:type="dxa" w:w="2160"/>
          </w:tcPr>
          <w:p>
            <w:r>
              <w:t>38.6619</w:t>
            </w:r>
          </w:p>
        </w:tc>
        <w:tc>
          <w:tcPr>
            <w:tcW w:type="dxa" w:w="2160"/>
          </w:tcPr>
          <w:p>
            <w:r>
              <w:t>0.0191</w:t>
            </w:r>
          </w:p>
        </w:tc>
      </w:tr>
      <w:tr>
        <w:tc>
          <w:tcPr>
            <w:tcW w:type="dxa" w:w="2160"/>
          </w:tcPr>
          <w:p>
            <w:r>
              <w:t>(146) - (0.2.10)</w:t>
            </w:r>
          </w:p>
        </w:tc>
        <w:tc>
          <w:tcPr>
            <w:tcW w:type="dxa" w:w="2160"/>
          </w:tcPr>
          <w:p>
            <w:r>
              <w:t>47.077</w:t>
            </w:r>
          </w:p>
        </w:tc>
        <w:tc>
          <w:tcPr>
            <w:tcW w:type="dxa" w:w="2160"/>
          </w:tcPr>
          <w:p>
            <w:r>
              <w:t>47.057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</w:tbl>
    <w:p>
      <w:r>
        <w:br/>
      </w:r>
      <w:r>
        <w:t xml:space="preserve">    Таблица 4. Данные дифрактограммы №4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Разница между максимумами соответствующих пиков</w:t>
            </w:r>
          </w:p>
        </w:tc>
        <w:tc>
          <w:tcPr>
            <w:tcW w:type="dxa" w:w="2160"/>
          </w:tcPr>
          <w:p>
            <w:r>
              <w:t>Эталонное значение разности</w:t>
            </w:r>
          </w:p>
        </w:tc>
        <w:tc>
          <w:tcPr>
            <w:tcW w:type="dxa" w:w="2160"/>
          </w:tcPr>
          <w:p>
            <w:r>
              <w:t>Вычисленное значение разности для измеренной дифрактограммы</w:t>
            </w:r>
          </w:p>
        </w:tc>
        <w:tc>
          <w:tcPr>
            <w:tcW w:type="dxa" w:w="2160"/>
          </w:tcPr>
          <w:p>
            <w:r>
              <w:t>Отклонение показаний дифрактометра</w:t>
            </w:r>
          </w:p>
        </w:tc>
      </w:tr>
      <w:tr>
        <w:tc>
          <w:tcPr>
            <w:tcW w:type="dxa" w:w="2160"/>
          </w:tcPr>
          <w:p>
            <w:r>
              <w:t>(226) - (0.2.10)</w:t>
            </w:r>
          </w:p>
        </w:tc>
        <w:tc>
          <w:tcPr>
            <w:tcW w:type="dxa" w:w="2160"/>
          </w:tcPr>
          <w:p>
            <w:r>
              <w:t>6.254</w:t>
            </w:r>
          </w:p>
        </w:tc>
        <w:tc>
          <w:tcPr>
            <w:tcW w:type="dxa" w:w="2160"/>
          </w:tcPr>
          <w:p>
            <w:r>
              <w:t>6.2502</w:t>
            </w:r>
          </w:p>
        </w:tc>
        <w:tc>
          <w:tcPr>
            <w:tcW w:type="dxa" w:w="2160"/>
          </w:tcPr>
          <w:p>
            <w:r>
              <w:t>0.0037</w:t>
            </w:r>
          </w:p>
        </w:tc>
      </w:tr>
      <w:tr>
        <w:tc>
          <w:tcPr>
            <w:tcW w:type="dxa" w:w="2160"/>
          </w:tcPr>
          <w:p>
            <w:r>
              <w:t>(2.1.10) - (0.2.10)</w:t>
            </w:r>
          </w:p>
        </w:tc>
        <w:tc>
          <w:tcPr>
            <w:tcW w:type="dxa" w:w="2160"/>
          </w:tcPr>
          <w:p>
            <w:r>
              <w:t>12.077</w:t>
            </w:r>
          </w:p>
        </w:tc>
        <w:tc>
          <w:tcPr>
            <w:tcW w:type="dxa" w:w="2160"/>
          </w:tcPr>
          <w:p>
            <w:r>
              <w:t>12.0707</w:t>
            </w:r>
          </w:p>
        </w:tc>
        <w:tc>
          <w:tcPr>
            <w:tcW w:type="dxa" w:w="2160"/>
          </w:tcPr>
          <w:p>
            <w:r>
              <w:t>0.0063</w:t>
            </w:r>
          </w:p>
        </w:tc>
      </w:tr>
      <w:tr>
        <w:tc>
          <w:tcPr>
            <w:tcW w:type="dxa" w:w="2160"/>
          </w:tcPr>
          <w:p>
            <w:r>
              <w:t>(324) - (0.2.10)</w:t>
            </w:r>
          </w:p>
        </w:tc>
        <w:tc>
          <w:tcPr>
            <w:tcW w:type="dxa" w:w="2160"/>
          </w:tcPr>
          <w:p>
            <w:r>
              <w:t>27.104</w:t>
            </w:r>
          </w:p>
        </w:tc>
        <w:tc>
          <w:tcPr>
            <w:tcW w:type="dxa" w:w="2160"/>
          </w:tcPr>
          <w:p>
            <w:r>
              <w:t>27.0923</w:t>
            </w:r>
          </w:p>
        </w:tc>
        <w:tc>
          <w:tcPr>
            <w:tcW w:type="dxa" w:w="2160"/>
          </w:tcPr>
          <w:p>
            <w:r>
              <w:t>0.0117</w:t>
            </w:r>
          </w:p>
        </w:tc>
      </w:tr>
      <w:tr>
        <w:tc>
          <w:tcPr>
            <w:tcW w:type="dxa" w:w="2160"/>
          </w:tcPr>
          <w:p>
            <w:r>
              <w:t>(0.1.14) - (0.2.10)</w:t>
            </w:r>
          </w:p>
        </w:tc>
        <w:tc>
          <w:tcPr>
            <w:tcW w:type="dxa" w:w="2160"/>
          </w:tcPr>
          <w:p>
            <w:r>
              <w:t>27.599</w:t>
            </w:r>
          </w:p>
        </w:tc>
        <w:tc>
          <w:tcPr>
            <w:tcW w:type="dxa" w:w="2160"/>
          </w:tcPr>
          <w:p>
            <w:r>
              <w:t>27.5855</w:t>
            </w:r>
          </w:p>
        </w:tc>
        <w:tc>
          <w:tcPr>
            <w:tcW w:type="dxa" w:w="2160"/>
          </w:tcPr>
          <w:p>
            <w:r>
              <w:t>0.0135</w:t>
            </w:r>
          </w:p>
        </w:tc>
      </w:tr>
      <w:tr>
        <w:tc>
          <w:tcPr>
            <w:tcW w:type="dxa" w:w="2160"/>
          </w:tcPr>
          <w:p>
            <w:r>
              <w:t>(1.3.10) - (0.2.10)</w:t>
            </w:r>
          </w:p>
        </w:tc>
        <w:tc>
          <w:tcPr>
            <w:tcW w:type="dxa" w:w="2160"/>
          </w:tcPr>
          <w:p>
            <w:r>
              <w:t>38.681</w:t>
            </w:r>
          </w:p>
        </w:tc>
        <w:tc>
          <w:tcPr>
            <w:tcW w:type="dxa" w:w="2160"/>
          </w:tcPr>
          <w:p>
            <w:r>
              <w:t>38.662</w:t>
            </w:r>
          </w:p>
        </w:tc>
        <w:tc>
          <w:tcPr>
            <w:tcW w:type="dxa" w:w="2160"/>
          </w:tcPr>
          <w:p>
            <w:r>
              <w:t>0.019</w:t>
            </w:r>
          </w:p>
        </w:tc>
      </w:tr>
      <w:tr>
        <w:tc>
          <w:tcPr>
            <w:tcW w:type="dxa" w:w="2160"/>
          </w:tcPr>
          <w:p>
            <w:r>
              <w:t>(146) - (0.2.10)</w:t>
            </w:r>
          </w:p>
        </w:tc>
        <w:tc>
          <w:tcPr>
            <w:tcW w:type="dxa" w:w="2160"/>
          </w:tcPr>
          <w:p>
            <w:r>
              <w:t>47.077</w:t>
            </w:r>
          </w:p>
        </w:tc>
        <w:tc>
          <w:tcPr>
            <w:tcW w:type="dxa" w:w="2160"/>
          </w:tcPr>
          <w:p>
            <w:r>
              <w:t>47.0562</w:t>
            </w:r>
          </w:p>
        </w:tc>
        <w:tc>
          <w:tcPr>
            <w:tcW w:type="dxa" w:w="2160"/>
          </w:tcPr>
          <w:p>
            <w:r>
              <w:t>0.0208</w:t>
            </w:r>
          </w:p>
        </w:tc>
      </w:tr>
    </w:tbl>
    <w:p>
      <w:r>
        <w:br/>
      </w:r>
      <w:r>
        <w:t xml:space="preserve">    Таблица 5. Данные дифрактограммы №5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Разница между максимумами соответствующих пиков</w:t>
            </w:r>
          </w:p>
        </w:tc>
        <w:tc>
          <w:tcPr>
            <w:tcW w:type="dxa" w:w="2160"/>
          </w:tcPr>
          <w:p>
            <w:r>
              <w:t>Эталонное значение разности</w:t>
            </w:r>
          </w:p>
        </w:tc>
        <w:tc>
          <w:tcPr>
            <w:tcW w:type="dxa" w:w="2160"/>
          </w:tcPr>
          <w:p>
            <w:r>
              <w:t>Вычисленное значение разности для измеренной дифрактограммы</w:t>
            </w:r>
          </w:p>
        </w:tc>
        <w:tc>
          <w:tcPr>
            <w:tcW w:type="dxa" w:w="2160"/>
          </w:tcPr>
          <w:p>
            <w:r>
              <w:t>Отклонение показаний дифрактометра</w:t>
            </w:r>
          </w:p>
        </w:tc>
      </w:tr>
      <w:tr>
        <w:tc>
          <w:tcPr>
            <w:tcW w:type="dxa" w:w="2160"/>
          </w:tcPr>
          <w:p>
            <w:r>
              <w:t>(226) - (0.2.10)</w:t>
            </w:r>
          </w:p>
        </w:tc>
        <w:tc>
          <w:tcPr>
            <w:tcW w:type="dxa" w:w="2160"/>
          </w:tcPr>
          <w:p>
            <w:r>
              <w:t>6.254</w:t>
            </w:r>
          </w:p>
        </w:tc>
        <w:tc>
          <w:tcPr>
            <w:tcW w:type="dxa" w:w="2160"/>
          </w:tcPr>
          <w:p>
            <w:r>
              <w:t>6.2503</w:t>
            </w:r>
          </w:p>
        </w:tc>
        <w:tc>
          <w:tcPr>
            <w:tcW w:type="dxa" w:w="2160"/>
          </w:tcPr>
          <w:p>
            <w:r>
              <w:t>0.0037</w:t>
            </w:r>
          </w:p>
        </w:tc>
      </w:tr>
      <w:tr>
        <w:tc>
          <w:tcPr>
            <w:tcW w:type="dxa" w:w="2160"/>
          </w:tcPr>
          <w:p>
            <w:r>
              <w:t>(2.1.10) - (0.2.10)</w:t>
            </w:r>
          </w:p>
        </w:tc>
        <w:tc>
          <w:tcPr>
            <w:tcW w:type="dxa" w:w="2160"/>
          </w:tcPr>
          <w:p>
            <w:r>
              <w:t>12.077</w:t>
            </w:r>
          </w:p>
        </w:tc>
        <w:tc>
          <w:tcPr>
            <w:tcW w:type="dxa" w:w="2160"/>
          </w:tcPr>
          <w:p>
            <w:r>
              <w:t>12.0703</w:t>
            </w:r>
          </w:p>
        </w:tc>
        <w:tc>
          <w:tcPr>
            <w:tcW w:type="dxa" w:w="2160"/>
          </w:tcPr>
          <w:p>
            <w:r>
              <w:t>0.0067</w:t>
            </w:r>
          </w:p>
        </w:tc>
      </w:tr>
      <w:tr>
        <w:tc>
          <w:tcPr>
            <w:tcW w:type="dxa" w:w="2160"/>
          </w:tcPr>
          <w:p>
            <w:r>
              <w:t>(324) - (0.2.10)</w:t>
            </w:r>
          </w:p>
        </w:tc>
        <w:tc>
          <w:tcPr>
            <w:tcW w:type="dxa" w:w="2160"/>
          </w:tcPr>
          <w:p>
            <w:r>
              <w:t>27.104</w:t>
            </w:r>
          </w:p>
        </w:tc>
        <w:tc>
          <w:tcPr>
            <w:tcW w:type="dxa" w:w="2160"/>
          </w:tcPr>
          <w:p>
            <w:r>
              <w:t>27.089</w:t>
            </w:r>
          </w:p>
        </w:tc>
        <w:tc>
          <w:tcPr>
            <w:tcW w:type="dxa" w:w="2160"/>
          </w:tcPr>
          <w:p>
            <w:r>
              <w:t>0.015</w:t>
            </w:r>
          </w:p>
        </w:tc>
      </w:tr>
      <w:tr>
        <w:tc>
          <w:tcPr>
            <w:tcW w:type="dxa" w:w="2160"/>
          </w:tcPr>
          <w:p>
            <w:r>
              <w:t>(0.1.14) - (0.2.10)</w:t>
            </w:r>
          </w:p>
        </w:tc>
        <w:tc>
          <w:tcPr>
            <w:tcW w:type="dxa" w:w="2160"/>
          </w:tcPr>
          <w:p>
            <w:r>
              <w:t>27.599</w:t>
            </w:r>
          </w:p>
        </w:tc>
        <w:tc>
          <w:tcPr>
            <w:tcW w:type="dxa" w:w="2160"/>
          </w:tcPr>
          <w:p>
            <w:r>
              <w:t>27.585</w:t>
            </w:r>
          </w:p>
        </w:tc>
        <w:tc>
          <w:tcPr>
            <w:tcW w:type="dxa" w:w="2160"/>
          </w:tcPr>
          <w:p>
            <w:r>
              <w:t>0.0139</w:t>
            </w:r>
          </w:p>
        </w:tc>
      </w:tr>
      <w:tr>
        <w:tc>
          <w:tcPr>
            <w:tcW w:type="dxa" w:w="2160"/>
          </w:tcPr>
          <w:p>
            <w:r>
              <w:t>(1.3.10) - (0.2.10)</w:t>
            </w:r>
          </w:p>
        </w:tc>
        <w:tc>
          <w:tcPr>
            <w:tcW w:type="dxa" w:w="2160"/>
          </w:tcPr>
          <w:p>
            <w:r>
              <w:t>38.681</w:t>
            </w:r>
          </w:p>
        </w:tc>
        <w:tc>
          <w:tcPr>
            <w:tcW w:type="dxa" w:w="2160"/>
          </w:tcPr>
          <w:p>
            <w:r>
              <w:t>38.661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(146) - (0.2.10)</w:t>
            </w:r>
          </w:p>
        </w:tc>
        <w:tc>
          <w:tcPr>
            <w:tcW w:type="dxa" w:w="2160"/>
          </w:tcPr>
          <w:p>
            <w:r>
              <w:t>47.077</w:t>
            </w:r>
          </w:p>
        </w:tc>
        <w:tc>
          <w:tcPr>
            <w:tcW w:type="dxa" w:w="2160"/>
          </w:tcPr>
          <w:p>
            <w:r>
              <w:t>47.0519</w:t>
            </w:r>
          </w:p>
        </w:tc>
        <w:tc>
          <w:tcPr>
            <w:tcW w:type="dxa" w:w="2160"/>
          </w:tcPr>
          <w:p>
            <w:r>
              <w:t>0.0251</w:t>
            </w:r>
          </w:p>
        </w:tc>
      </w:tr>
    </w:tbl>
    <w:p>
      <w:r>
        <w:rPr>
          <w:b/>
        </w:rPr>
        <w:br/>
        <w:t xml:space="preserve">    Абсолютная погрешность дифрактометра при измерении угловых положений дифракционных максимумов составляет 0.02512°</w:t>
      </w:r>
    </w:p>
    <w:p>
      <w:r>
        <w:br w:type="page"/>
      </w:r>
    </w:p>
    <w:p>
      <w:pPr>
        <w:pStyle w:val="Heading1"/>
      </w:pPr>
      <w:r>
        <w:t xml:space="preserve">    8.4.2 Определение среднеквадратичного отклонения (СКО) случайной составляющей погрешности при измерении угловых позиций Брэгговских отражений.</w:t>
      </w:r>
    </w:p>
    <w:p>
      <w:r>
        <w:br/>
      </w:r>
      <w:r>
        <w:t xml:space="preserve">    Таблица 6. Среднеквадратичное отклонение положений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hkl</w:t>
            </w:r>
          </w:p>
        </w:tc>
        <w:tc>
          <w:tcPr>
            <w:tcW w:type="dxa" w:w="1234"/>
          </w:tcPr>
          <w:p>
            <w:r>
              <w:t>1 измер.</w:t>
            </w:r>
          </w:p>
        </w:tc>
        <w:tc>
          <w:tcPr>
            <w:tcW w:type="dxa" w:w="1234"/>
          </w:tcPr>
          <w:p>
            <w:r>
              <w:t>2 измер.</w:t>
            </w:r>
          </w:p>
        </w:tc>
        <w:tc>
          <w:tcPr>
            <w:tcW w:type="dxa" w:w="1234"/>
          </w:tcPr>
          <w:p>
            <w:r>
              <w:t>3 измер.</w:t>
            </w:r>
          </w:p>
        </w:tc>
        <w:tc>
          <w:tcPr>
            <w:tcW w:type="dxa" w:w="1234"/>
          </w:tcPr>
          <w:p>
            <w:r>
              <w:t>4 измер.</w:t>
            </w:r>
          </w:p>
        </w:tc>
        <w:tc>
          <w:tcPr>
            <w:tcW w:type="dxa" w:w="1234"/>
          </w:tcPr>
          <w:p>
            <w:r>
              <w:t>5 измер.</w:t>
            </w:r>
          </w:p>
        </w:tc>
        <w:tc>
          <w:tcPr>
            <w:tcW w:type="dxa" w:w="1234"/>
          </w:tcPr>
          <w:p>
            <w:r>
              <w:t>СКО положений</w:t>
            </w:r>
          </w:p>
        </w:tc>
      </w:tr>
      <w:tr>
        <w:tc>
          <w:tcPr>
            <w:tcW w:type="dxa" w:w="1234"/>
          </w:tcPr>
          <w:p>
            <w:r>
              <w:t>(0.2.10)</w:t>
            </w:r>
          </w:p>
        </w:tc>
        <w:tc>
          <w:tcPr>
            <w:tcW w:type="dxa" w:w="1234"/>
          </w:tcPr>
          <w:p>
            <w:r>
              <w:t>88.973</w:t>
            </w:r>
          </w:p>
        </w:tc>
        <w:tc>
          <w:tcPr>
            <w:tcW w:type="dxa" w:w="1234"/>
          </w:tcPr>
          <w:p>
            <w:r>
              <w:t>88.971</w:t>
            </w:r>
          </w:p>
        </w:tc>
        <w:tc>
          <w:tcPr>
            <w:tcW w:type="dxa" w:w="1234"/>
          </w:tcPr>
          <w:p>
            <w:r>
              <w:t>88.971</w:t>
            </w:r>
          </w:p>
        </w:tc>
        <w:tc>
          <w:tcPr>
            <w:tcW w:type="dxa" w:w="1234"/>
          </w:tcPr>
          <w:p>
            <w:r>
              <w:t>88.971</w:t>
            </w:r>
          </w:p>
        </w:tc>
        <w:tc>
          <w:tcPr>
            <w:tcW w:type="dxa" w:w="1234"/>
          </w:tcPr>
          <w:p>
            <w:r>
              <w:t>88.971</w:t>
            </w:r>
          </w:p>
        </w:tc>
        <w:tc>
          <w:tcPr>
            <w:tcW w:type="dxa" w:w="1234"/>
          </w:tcPr>
          <w:p>
            <w:r>
              <w:t>0.00113</w:t>
            </w:r>
          </w:p>
        </w:tc>
      </w:tr>
      <w:tr>
        <w:tc>
          <w:tcPr>
            <w:tcW w:type="dxa" w:w="1234"/>
          </w:tcPr>
          <w:p>
            <w:r>
              <w:t>(226)</w:t>
            </w:r>
          </w:p>
        </w:tc>
        <w:tc>
          <w:tcPr>
            <w:tcW w:type="dxa" w:w="1234"/>
          </w:tcPr>
          <w:p>
            <w:r>
              <w:t>95.224</w:t>
            </w:r>
          </w:p>
        </w:tc>
        <w:tc>
          <w:tcPr>
            <w:tcW w:type="dxa" w:w="1234"/>
          </w:tcPr>
          <w:p>
            <w:r>
              <w:t>95.221</w:t>
            </w:r>
          </w:p>
        </w:tc>
        <w:tc>
          <w:tcPr>
            <w:tcW w:type="dxa" w:w="1234"/>
          </w:tcPr>
          <w:p>
            <w:r>
              <w:t>95.222</w:t>
            </w:r>
          </w:p>
        </w:tc>
        <w:tc>
          <w:tcPr>
            <w:tcW w:type="dxa" w:w="1234"/>
          </w:tcPr>
          <w:p>
            <w:r>
              <w:t>95.221</w:t>
            </w:r>
          </w:p>
        </w:tc>
        <w:tc>
          <w:tcPr>
            <w:tcW w:type="dxa" w:w="1234"/>
          </w:tcPr>
          <w:p>
            <w:r>
              <w:t>95.221</w:t>
            </w:r>
          </w:p>
        </w:tc>
        <w:tc>
          <w:tcPr>
            <w:tcW w:type="dxa" w:w="1234"/>
          </w:tcPr>
          <w:p>
            <w:r>
              <w:t>0.00102</w:t>
            </w:r>
          </w:p>
        </w:tc>
      </w:tr>
      <w:tr>
        <w:tc>
          <w:tcPr>
            <w:tcW w:type="dxa" w:w="1234"/>
          </w:tcPr>
          <w:p>
            <w:r>
              <w:t>(2.1.10)</w:t>
            </w:r>
          </w:p>
        </w:tc>
        <w:tc>
          <w:tcPr>
            <w:tcW w:type="dxa" w:w="1234"/>
          </w:tcPr>
          <w:p>
            <w:r>
              <w:t>101.044</w:t>
            </w:r>
          </w:p>
        </w:tc>
        <w:tc>
          <w:tcPr>
            <w:tcW w:type="dxa" w:w="1234"/>
          </w:tcPr>
          <w:p>
            <w:r>
              <w:t>101.042</w:t>
            </w:r>
          </w:p>
        </w:tc>
        <w:tc>
          <w:tcPr>
            <w:tcW w:type="dxa" w:w="1234"/>
          </w:tcPr>
          <w:p>
            <w:r>
              <w:t>101.042</w:t>
            </w:r>
          </w:p>
        </w:tc>
        <w:tc>
          <w:tcPr>
            <w:tcW w:type="dxa" w:w="1234"/>
          </w:tcPr>
          <w:p>
            <w:r>
              <w:t>101.042</w:t>
            </w:r>
          </w:p>
        </w:tc>
        <w:tc>
          <w:tcPr>
            <w:tcW w:type="dxa" w:w="1234"/>
          </w:tcPr>
          <w:p>
            <w:r>
              <w:t>101.041</w:t>
            </w:r>
          </w:p>
        </w:tc>
        <w:tc>
          <w:tcPr>
            <w:tcW w:type="dxa" w:w="1234"/>
          </w:tcPr>
          <w:p>
            <w:r>
              <w:t>0.00126</w:t>
            </w:r>
          </w:p>
        </w:tc>
      </w:tr>
      <w:tr>
        <w:tc>
          <w:tcPr>
            <w:tcW w:type="dxa" w:w="1234"/>
          </w:tcPr>
          <w:p>
            <w:r>
              <w:t>(324)</w:t>
            </w:r>
          </w:p>
        </w:tc>
        <w:tc>
          <w:tcPr>
            <w:tcW w:type="dxa" w:w="1234"/>
          </w:tcPr>
          <w:p>
            <w:r>
              <w:t>116.064</w:t>
            </w:r>
          </w:p>
        </w:tc>
        <w:tc>
          <w:tcPr>
            <w:tcW w:type="dxa" w:w="1234"/>
          </w:tcPr>
          <w:p>
            <w:r>
              <w:t>116.064</w:t>
            </w:r>
          </w:p>
        </w:tc>
        <w:tc>
          <w:tcPr>
            <w:tcW w:type="dxa" w:w="1234"/>
          </w:tcPr>
          <w:p>
            <w:r>
              <w:t>116.059</w:t>
            </w:r>
          </w:p>
        </w:tc>
        <w:tc>
          <w:tcPr>
            <w:tcW w:type="dxa" w:w="1234"/>
          </w:tcPr>
          <w:p>
            <w:r>
              <w:t>116.063</w:t>
            </w:r>
          </w:p>
        </w:tc>
        <w:tc>
          <w:tcPr>
            <w:tcW w:type="dxa" w:w="1234"/>
          </w:tcPr>
          <w:p>
            <w:r>
              <w:t>116.06</w:t>
            </w:r>
          </w:p>
        </w:tc>
        <w:tc>
          <w:tcPr>
            <w:tcW w:type="dxa" w:w="1234"/>
          </w:tcPr>
          <w:p>
            <w:r>
              <w:t>0.00222</w:t>
            </w:r>
          </w:p>
        </w:tc>
      </w:tr>
      <w:tr>
        <w:tc>
          <w:tcPr>
            <w:tcW w:type="dxa" w:w="1234"/>
          </w:tcPr>
          <w:p>
            <w:r>
              <w:t>(0.1.14)</w:t>
            </w:r>
          </w:p>
        </w:tc>
        <w:tc>
          <w:tcPr>
            <w:tcW w:type="dxa" w:w="1234"/>
          </w:tcPr>
          <w:p>
            <w:r>
              <w:t>116.559</w:t>
            </w:r>
          </w:p>
        </w:tc>
        <w:tc>
          <w:tcPr>
            <w:tcW w:type="dxa" w:w="1234"/>
          </w:tcPr>
          <w:p>
            <w:r>
              <w:t>116.557</w:t>
            </w:r>
          </w:p>
        </w:tc>
        <w:tc>
          <w:tcPr>
            <w:tcW w:type="dxa" w:w="1234"/>
          </w:tcPr>
          <w:p>
            <w:r>
              <w:t>116.556</w:t>
            </w:r>
          </w:p>
        </w:tc>
        <w:tc>
          <w:tcPr>
            <w:tcW w:type="dxa" w:w="1234"/>
          </w:tcPr>
          <w:p>
            <w:r>
              <w:t>116.556</w:t>
            </w:r>
          </w:p>
        </w:tc>
        <w:tc>
          <w:tcPr>
            <w:tcW w:type="dxa" w:w="1234"/>
          </w:tcPr>
          <w:p>
            <w:r>
              <w:t>116.556</w:t>
            </w:r>
          </w:p>
        </w:tc>
        <w:tc>
          <w:tcPr>
            <w:tcW w:type="dxa" w:w="1234"/>
          </w:tcPr>
          <w:p>
            <w:r>
              <w:t>0.0013</w:t>
            </w:r>
          </w:p>
        </w:tc>
      </w:tr>
      <w:tr>
        <w:tc>
          <w:tcPr>
            <w:tcW w:type="dxa" w:w="1234"/>
          </w:tcPr>
          <w:p>
            <w:r>
              <w:t>(1.3.10)</w:t>
            </w:r>
          </w:p>
        </w:tc>
        <w:tc>
          <w:tcPr>
            <w:tcW w:type="dxa" w:w="1234"/>
          </w:tcPr>
          <w:p>
            <w:r>
              <w:t>127.638</w:t>
            </w:r>
          </w:p>
        </w:tc>
        <w:tc>
          <w:tcPr>
            <w:tcW w:type="dxa" w:w="1234"/>
          </w:tcPr>
          <w:p>
            <w:r>
              <w:t>127.633</w:t>
            </w:r>
          </w:p>
        </w:tc>
        <w:tc>
          <w:tcPr>
            <w:tcW w:type="dxa" w:w="1234"/>
          </w:tcPr>
          <w:p>
            <w:r>
              <w:t>127.633</w:t>
            </w:r>
          </w:p>
        </w:tc>
        <w:tc>
          <w:tcPr>
            <w:tcW w:type="dxa" w:w="1234"/>
          </w:tcPr>
          <w:p>
            <w:r>
              <w:t>127.633</w:t>
            </w:r>
          </w:p>
        </w:tc>
        <w:tc>
          <w:tcPr>
            <w:tcW w:type="dxa" w:w="1234"/>
          </w:tcPr>
          <w:p>
            <w:r>
              <w:t>127.632</w:t>
            </w:r>
          </w:p>
        </w:tc>
        <w:tc>
          <w:tcPr>
            <w:tcW w:type="dxa" w:w="1234"/>
          </w:tcPr>
          <w:p>
            <w:r>
              <w:t>0.00243</w:t>
            </w:r>
          </w:p>
        </w:tc>
      </w:tr>
      <w:tr>
        <w:tc>
          <w:tcPr>
            <w:tcW w:type="dxa" w:w="1234"/>
          </w:tcPr>
          <w:p>
            <w:r>
              <w:t>(146)</w:t>
            </w:r>
          </w:p>
        </w:tc>
        <w:tc>
          <w:tcPr>
            <w:tcW w:type="dxa" w:w="1234"/>
          </w:tcPr>
          <w:p>
            <w:r>
              <w:t>136.029</w:t>
            </w:r>
          </w:p>
        </w:tc>
        <w:tc>
          <w:tcPr>
            <w:tcW w:type="dxa" w:w="1234"/>
          </w:tcPr>
          <w:p>
            <w:r>
              <w:t>136.028</w:t>
            </w:r>
          </w:p>
        </w:tc>
        <w:tc>
          <w:tcPr>
            <w:tcW w:type="dxa" w:w="1234"/>
          </w:tcPr>
          <w:p>
            <w:r>
              <w:t>136.028</w:t>
            </w:r>
          </w:p>
        </w:tc>
        <w:tc>
          <w:tcPr>
            <w:tcW w:type="dxa" w:w="1234"/>
          </w:tcPr>
          <w:p>
            <w:r>
              <w:t>136.027</w:t>
            </w:r>
          </w:p>
        </w:tc>
        <w:tc>
          <w:tcPr>
            <w:tcW w:type="dxa" w:w="1234"/>
          </w:tcPr>
          <w:p>
            <w:r>
              <w:t>136.023</w:t>
            </w:r>
          </w:p>
        </w:tc>
        <w:tc>
          <w:tcPr>
            <w:tcW w:type="dxa" w:w="1234"/>
          </w:tcPr>
          <w:p>
            <w:r>
              <w:t>0.00229</w:t>
            </w:r>
          </w:p>
        </w:tc>
      </w:tr>
    </w:tbl>
    <w:p>
      <w:r>
        <w:rPr>
          <w:b/>
        </w:rPr>
        <w:br/>
        <w:t xml:space="preserve">    Значение СКО погрешности измерения угловых позиций Брэгговских отражений составляет ±0.00243.</w:t>
      </w:r>
    </w:p>
    <w:p>
      <w:r>
        <w:br w:type="page"/>
      </w:r>
    </w:p>
    <w:p>
      <w:pPr>
        <w:pStyle w:val="Heading1"/>
      </w:pPr>
      <w:r>
        <w:t xml:space="preserve">    8.4.3 Среднеквадратичное отклонение случайной составляющей (СКО) погрешности определения относительных интенсивностей</w:t>
      </w:r>
    </w:p>
    <w:p>
      <w:r>
        <w:br/>
      </w:r>
      <w:r>
        <w:t xml:space="preserve">    Таблица 7. Среднеквадратичное отклонение интенсивностей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hkl</w:t>
            </w:r>
          </w:p>
        </w:tc>
        <w:tc>
          <w:tcPr>
            <w:tcW w:type="dxa" w:w="1234"/>
          </w:tcPr>
          <w:p>
            <w:r>
              <w:t>1 измер.</w:t>
            </w:r>
          </w:p>
        </w:tc>
        <w:tc>
          <w:tcPr>
            <w:tcW w:type="dxa" w:w="1234"/>
          </w:tcPr>
          <w:p>
            <w:r>
              <w:t>2 измер.</w:t>
            </w:r>
          </w:p>
        </w:tc>
        <w:tc>
          <w:tcPr>
            <w:tcW w:type="dxa" w:w="1234"/>
          </w:tcPr>
          <w:p>
            <w:r>
              <w:t>3 измер.</w:t>
            </w:r>
          </w:p>
        </w:tc>
        <w:tc>
          <w:tcPr>
            <w:tcW w:type="dxa" w:w="1234"/>
          </w:tcPr>
          <w:p>
            <w:r>
              <w:t>4 измер.</w:t>
            </w:r>
          </w:p>
        </w:tc>
        <w:tc>
          <w:tcPr>
            <w:tcW w:type="dxa" w:w="1234"/>
          </w:tcPr>
          <w:p>
            <w:r>
              <w:t>5 измер.</w:t>
            </w:r>
          </w:p>
        </w:tc>
        <w:tc>
          <w:tcPr>
            <w:tcW w:type="dxa" w:w="1234"/>
          </w:tcPr>
          <w:p>
            <w:r>
              <w:t>СКО интенсивностей</w:t>
            </w:r>
          </w:p>
        </w:tc>
      </w:tr>
      <w:tr>
        <w:tc>
          <w:tcPr>
            <w:tcW w:type="dxa" w:w="1234"/>
          </w:tcPr>
          <w:p>
            <w:r>
              <w:t>(0.2.10)</w:t>
            </w:r>
          </w:p>
        </w:tc>
        <w:tc>
          <w:tcPr>
            <w:tcW w:type="dxa" w:w="1234"/>
          </w:tcPr>
          <w:p>
            <w:r>
              <w:t>42485</w:t>
            </w:r>
          </w:p>
        </w:tc>
        <w:tc>
          <w:tcPr>
            <w:tcW w:type="dxa" w:w="1234"/>
          </w:tcPr>
          <w:p>
            <w:r>
              <w:t>42867</w:t>
            </w:r>
          </w:p>
        </w:tc>
        <w:tc>
          <w:tcPr>
            <w:tcW w:type="dxa" w:w="1234"/>
          </w:tcPr>
          <w:p>
            <w:r>
              <w:t>43286</w:t>
            </w:r>
          </w:p>
        </w:tc>
        <w:tc>
          <w:tcPr>
            <w:tcW w:type="dxa" w:w="1234"/>
          </w:tcPr>
          <w:p>
            <w:r>
              <w:t>42529</w:t>
            </w:r>
          </w:p>
        </w:tc>
        <w:tc>
          <w:tcPr>
            <w:tcW w:type="dxa" w:w="1234"/>
          </w:tcPr>
          <w:p>
            <w:r>
              <w:t>42921</w:t>
            </w:r>
          </w:p>
        </w:tc>
        <w:tc>
          <w:tcPr>
            <w:tcW w:type="dxa" w:w="1234"/>
          </w:tcPr>
          <w:p>
            <w:r>
              <w:t>0.7626</w:t>
            </w:r>
          </w:p>
        </w:tc>
      </w:tr>
      <w:tr>
        <w:tc>
          <w:tcPr>
            <w:tcW w:type="dxa" w:w="1234"/>
          </w:tcPr>
          <w:p>
            <w:r>
              <w:t>(226)</w:t>
            </w:r>
          </w:p>
        </w:tc>
        <w:tc>
          <w:tcPr>
            <w:tcW w:type="dxa" w:w="1234"/>
          </w:tcPr>
          <w:p>
            <w:r>
              <w:t>25819</w:t>
            </w:r>
          </w:p>
        </w:tc>
        <w:tc>
          <w:tcPr>
            <w:tcW w:type="dxa" w:w="1234"/>
          </w:tcPr>
          <w:p>
            <w:r>
              <w:t>25132</w:t>
            </w:r>
          </w:p>
        </w:tc>
        <w:tc>
          <w:tcPr>
            <w:tcW w:type="dxa" w:w="1234"/>
          </w:tcPr>
          <w:p>
            <w:r>
              <w:t>24735</w:t>
            </w:r>
          </w:p>
        </w:tc>
        <w:tc>
          <w:tcPr>
            <w:tcW w:type="dxa" w:w="1234"/>
          </w:tcPr>
          <w:p>
            <w:r>
              <w:t>25005</w:t>
            </w:r>
          </w:p>
        </w:tc>
        <w:tc>
          <w:tcPr>
            <w:tcW w:type="dxa" w:w="1234"/>
          </w:tcPr>
          <w:p>
            <w:r>
              <w:t>25374</w:t>
            </w:r>
          </w:p>
        </w:tc>
        <w:tc>
          <w:tcPr>
            <w:tcW w:type="dxa" w:w="1234"/>
          </w:tcPr>
          <w:p>
            <w:r>
              <w:t>1.625</w:t>
            </w:r>
          </w:p>
        </w:tc>
      </w:tr>
      <w:tr>
        <w:tc>
          <w:tcPr>
            <w:tcW w:type="dxa" w:w="1234"/>
          </w:tcPr>
          <w:p>
            <w:r>
              <w:t>(2.1.10)</w:t>
            </w:r>
          </w:p>
        </w:tc>
        <w:tc>
          <w:tcPr>
            <w:tcW w:type="dxa" w:w="1234"/>
          </w:tcPr>
          <w:p>
            <w:r>
              <w:t>53113</w:t>
            </w:r>
          </w:p>
        </w:tc>
        <w:tc>
          <w:tcPr>
            <w:tcW w:type="dxa" w:w="1234"/>
          </w:tcPr>
          <w:p>
            <w:r>
              <w:t>52307</w:t>
            </w:r>
          </w:p>
        </w:tc>
        <w:tc>
          <w:tcPr>
            <w:tcW w:type="dxa" w:w="1234"/>
          </w:tcPr>
          <w:p>
            <w:r>
              <w:t>51927</w:t>
            </w:r>
          </w:p>
        </w:tc>
        <w:tc>
          <w:tcPr>
            <w:tcW w:type="dxa" w:w="1234"/>
          </w:tcPr>
          <w:p>
            <w:r>
              <w:t>52062</w:t>
            </w:r>
          </w:p>
        </w:tc>
        <w:tc>
          <w:tcPr>
            <w:tcW w:type="dxa" w:w="1234"/>
          </w:tcPr>
          <w:p>
            <w:r>
              <w:t>52643</w:t>
            </w:r>
          </w:p>
        </w:tc>
        <w:tc>
          <w:tcPr>
            <w:tcW w:type="dxa" w:w="1234"/>
          </w:tcPr>
          <w:p>
            <w:r>
              <w:t>0.9118</w:t>
            </w:r>
          </w:p>
        </w:tc>
      </w:tr>
      <w:tr>
        <w:tc>
          <w:tcPr>
            <w:tcW w:type="dxa" w:w="1234"/>
          </w:tcPr>
          <w:p>
            <w:r>
              <w:t>(324)</w:t>
            </w:r>
          </w:p>
        </w:tc>
        <w:tc>
          <w:tcPr>
            <w:tcW w:type="dxa" w:w="1234"/>
          </w:tcPr>
          <w:p>
            <w:r>
              <w:t>12877</w:t>
            </w:r>
          </w:p>
        </w:tc>
        <w:tc>
          <w:tcPr>
            <w:tcW w:type="dxa" w:w="1234"/>
          </w:tcPr>
          <w:p>
            <w:r>
              <w:t>12991</w:t>
            </w:r>
          </w:p>
        </w:tc>
        <w:tc>
          <w:tcPr>
            <w:tcW w:type="dxa" w:w="1234"/>
          </w:tcPr>
          <w:p>
            <w:r>
              <w:t>12655</w:t>
            </w:r>
          </w:p>
        </w:tc>
        <w:tc>
          <w:tcPr>
            <w:tcW w:type="dxa" w:w="1234"/>
          </w:tcPr>
          <w:p>
            <w:r>
              <w:t>12664</w:t>
            </w:r>
          </w:p>
        </w:tc>
        <w:tc>
          <w:tcPr>
            <w:tcW w:type="dxa" w:w="1234"/>
          </w:tcPr>
          <w:p>
            <w:r>
              <w:t>13329</w:t>
            </w:r>
          </w:p>
        </w:tc>
        <w:tc>
          <w:tcPr>
            <w:tcW w:type="dxa" w:w="1234"/>
          </w:tcPr>
          <w:p>
            <w:r>
              <w:t>2.1524</w:t>
            </w:r>
          </w:p>
        </w:tc>
      </w:tr>
      <w:tr>
        <w:tc>
          <w:tcPr>
            <w:tcW w:type="dxa" w:w="1234"/>
          </w:tcPr>
          <w:p>
            <w:r>
              <w:t>(0.1.14)</w:t>
            </w:r>
          </w:p>
        </w:tc>
        <w:tc>
          <w:tcPr>
            <w:tcW w:type="dxa" w:w="1234"/>
          </w:tcPr>
          <w:p>
            <w:r>
              <w:t>65768</w:t>
            </w:r>
          </w:p>
        </w:tc>
        <w:tc>
          <w:tcPr>
            <w:tcW w:type="dxa" w:w="1234"/>
          </w:tcPr>
          <w:p>
            <w:r>
              <w:t>64948</w:t>
            </w:r>
          </w:p>
        </w:tc>
        <w:tc>
          <w:tcPr>
            <w:tcW w:type="dxa" w:w="1234"/>
          </w:tcPr>
          <w:p>
            <w:r>
              <w:t>66167</w:t>
            </w:r>
          </w:p>
        </w:tc>
        <w:tc>
          <w:tcPr>
            <w:tcW w:type="dxa" w:w="1234"/>
          </w:tcPr>
          <w:p>
            <w:r>
              <w:t>65643</w:t>
            </w:r>
          </w:p>
        </w:tc>
        <w:tc>
          <w:tcPr>
            <w:tcW w:type="dxa" w:w="1234"/>
          </w:tcPr>
          <w:p>
            <w:r>
              <w:t>65532</w:t>
            </w:r>
          </w:p>
        </w:tc>
        <w:tc>
          <w:tcPr>
            <w:tcW w:type="dxa" w:w="1234"/>
          </w:tcPr>
          <w:p>
            <w:r>
              <w:t>0.6733</w:t>
            </w:r>
          </w:p>
        </w:tc>
      </w:tr>
      <w:tr>
        <w:tc>
          <w:tcPr>
            <w:tcW w:type="dxa" w:w="1234"/>
          </w:tcPr>
          <w:p>
            <w:r>
              <w:t>(1.3.10)</w:t>
            </w:r>
          </w:p>
        </w:tc>
        <w:tc>
          <w:tcPr>
            <w:tcW w:type="dxa" w:w="1234"/>
          </w:tcPr>
          <w:p>
            <w:r>
              <w:t>42164</w:t>
            </w:r>
          </w:p>
        </w:tc>
        <w:tc>
          <w:tcPr>
            <w:tcW w:type="dxa" w:w="1234"/>
          </w:tcPr>
          <w:p>
            <w:r>
              <w:t>42333</w:t>
            </w:r>
          </w:p>
        </w:tc>
        <w:tc>
          <w:tcPr>
            <w:tcW w:type="dxa" w:w="1234"/>
          </w:tcPr>
          <w:p>
            <w:r>
              <w:t>42270</w:t>
            </w:r>
          </w:p>
        </w:tc>
        <w:tc>
          <w:tcPr>
            <w:tcW w:type="dxa" w:w="1234"/>
          </w:tcPr>
          <w:p>
            <w:r>
              <w:t>41644</w:t>
            </w:r>
          </w:p>
        </w:tc>
        <w:tc>
          <w:tcPr>
            <w:tcW w:type="dxa" w:w="1234"/>
          </w:tcPr>
          <w:p>
            <w:r>
              <w:t>42418</w:t>
            </w:r>
          </w:p>
        </w:tc>
        <w:tc>
          <w:tcPr>
            <w:tcW w:type="dxa" w:w="1234"/>
          </w:tcPr>
          <w:p>
            <w:r>
              <w:t>0.7259</w:t>
            </w:r>
          </w:p>
        </w:tc>
      </w:tr>
      <w:tr>
        <w:tc>
          <w:tcPr>
            <w:tcW w:type="dxa" w:w="1234"/>
          </w:tcPr>
          <w:p>
            <w:r>
              <w:t>(146)</w:t>
            </w:r>
          </w:p>
        </w:tc>
        <w:tc>
          <w:tcPr>
            <w:tcW w:type="dxa" w:w="1234"/>
          </w:tcPr>
          <w:p>
            <w:r>
              <w:t>33047</w:t>
            </w:r>
          </w:p>
        </w:tc>
        <w:tc>
          <w:tcPr>
            <w:tcW w:type="dxa" w:w="1234"/>
          </w:tcPr>
          <w:p>
            <w:r>
              <w:t>32855</w:t>
            </w:r>
          </w:p>
        </w:tc>
        <w:tc>
          <w:tcPr>
            <w:tcW w:type="dxa" w:w="1234"/>
          </w:tcPr>
          <w:p>
            <w:r>
              <w:t>32773</w:t>
            </w:r>
          </w:p>
        </w:tc>
        <w:tc>
          <w:tcPr>
            <w:tcW w:type="dxa" w:w="1234"/>
          </w:tcPr>
          <w:p>
            <w:r>
              <w:t>32654</w:t>
            </w:r>
          </w:p>
        </w:tc>
        <w:tc>
          <w:tcPr>
            <w:tcW w:type="dxa" w:w="1234"/>
          </w:tcPr>
          <w:p>
            <w:r>
              <w:t>33102</w:t>
            </w:r>
          </w:p>
        </w:tc>
        <w:tc>
          <w:tcPr>
            <w:tcW w:type="dxa" w:w="1234"/>
          </w:tcPr>
          <w:p>
            <w:r>
              <w:t>0.5691</w:t>
            </w:r>
          </w:p>
        </w:tc>
      </w:tr>
    </w:tbl>
    <w:p>
      <w:r>
        <w:rPr>
          <w:b/>
        </w:rPr>
        <w:br/>
        <w:t xml:space="preserve">    Максимальное значение СКО погрешности определения относительных интенсивностей составляет 2.1524%.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